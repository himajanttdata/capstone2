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Report</w:t>
      </w:r>
    </w:p>
    <w:p>
      <w:pPr>
        <w:pStyle w:val="Heading1"/>
      </w:pPr>
      <w:r>
        <w:t>Repository Review Report: "sample"</w:t>
      </w:r>
    </w:p>
    <w:p>
      <w:r>
        <w:t>---</w:t>
      </w:r>
    </w:p>
    <w:p>
      <w:pPr>
        <w:pStyle w:val="Heading2"/>
      </w:pPr>
      <w:r>
        <w:t>Quality Analysis</w:t>
      </w:r>
    </w:p>
    <w:p>
      <w:pPr>
        <w:pStyle w:val="Heading3"/>
      </w:pPr>
      <w:r>
        <w:t>1. **Code Readability and Modularity**</w:t>
      </w:r>
    </w:p>
    <w:p>
      <w:pPr>
        <w:pStyle w:val="ListBullet"/>
      </w:pPr>
      <w:r>
        <w:t>The code is very simple, but there is a mistake in the syntax. The `Print` function should be lowercase (`print`). Correct syntax would be: `print("Hello world")`.</w:t>
      </w:r>
    </w:p>
    <w:p>
      <w:pPr>
        <w:pStyle w:val="ListBullet"/>
      </w:pPr>
      <w:r>
        <w:t>Since it's just one line, modularity isn't applicable here.</w:t>
      </w:r>
    </w:p>
    <w:p>
      <w:pPr>
        <w:pStyle w:val="Heading3"/>
      </w:pPr>
      <w:r>
        <w:t>2. **Naming Conventions**</w:t>
      </w:r>
    </w:p>
    <w:p>
      <w:pPr>
        <w:pStyle w:val="ListBullet"/>
      </w:pPr>
      <w:r>
        <w:t>There are no variables or functions to evaluate naming conventions. However, the function name `Print` doesn't follow Python's built-in naming convention (case-sensitive). It should be `print`.</w:t>
      </w:r>
    </w:p>
    <w:p>
      <w:pPr>
        <w:pStyle w:val="Heading3"/>
      </w:pPr>
      <w:r>
        <w:t>3. **Structure**</w:t>
      </w:r>
    </w:p>
    <w:p>
      <w:pPr>
        <w:pStyle w:val="ListBullet"/>
      </w:pPr>
      <w:r>
        <w:t>The code lacks proper structure due to the syntax error. Fixing the error would make it functional.</w:t>
      </w:r>
    </w:p>
    <w:p>
      <w:r>
        <w:t>---</w:t>
      </w:r>
    </w:p>
    <w:p>
      <w:pPr>
        <w:pStyle w:val="Heading2"/>
      </w:pPr>
      <w:r>
        <w:t>Bug Detection</w:t>
      </w:r>
    </w:p>
    <w:p>
      <w:pPr>
        <w:pStyle w:val="Heading3"/>
      </w:pPr>
      <w:r>
        <w:t>Code:</w:t>
      </w:r>
    </w:p>
    <w:p>
      <w:r>
        <w:t>```python</w:t>
      </w:r>
    </w:p>
    <w:p>
      <w:r>
        <w:t>['Print(Hello world)']</w:t>
      </w:r>
    </w:p>
    <w:p>
      <w:r>
        <w:t>```</w:t>
      </w:r>
    </w:p>
    <w:p>
      <w:pPr>
        <w:pStyle w:val="Heading3"/>
      </w:pPr>
      <w:r>
        <w:t>Issues:</w:t>
      </w:r>
    </w:p>
    <w:p>
      <w:pPr>
        <w:pStyle w:val="ListNumber"/>
      </w:pPr>
      <w:r>
        <w:t>**Line 1**:</w:t>
      </w:r>
    </w:p>
    <w:p>
      <w:pPr>
        <w:pStyle w:val="ListBullet"/>
      </w:pPr>
      <w:r>
        <w:t>**Bug**: The code appears to be a list containing a string, but the string itself is not valid Python syntax. Specifically:</w:t>
      </w:r>
    </w:p>
    <w:p>
      <w:pPr>
        <w:pStyle w:val="ListBullet"/>
      </w:pPr>
      <w:r>
        <w:t>The function name `Print` is incorrectly capitalized. In Python, function names are case-sensitive, and the correct function name is `print`, not `Print`.</w:t>
      </w:r>
    </w:p>
    <w:p>
      <w:pPr>
        <w:pStyle w:val="ListBullet"/>
      </w:pPr>
      <w:r>
        <w:t>The string `Hello world` is not enclosed in quotes, which makes it invalid syntax. Strings in Python must be enclosed in either single quotes (`'`) or double quotes (`"`).</w:t>
      </w:r>
    </w:p>
    <w:p>
      <w:pPr>
        <w:pStyle w:val="ListBullet"/>
      </w:pPr>
      <w:r>
        <w:t>**Suggested Fix**: If the intention is to execute a `print` statement, the code should be written as follows:</w:t>
      </w:r>
    </w:p>
    <w:p>
      <w:r>
        <w:t>```python</w:t>
      </w:r>
    </w:p>
    <w:p>
      <w:r>
        <w:t>print("Hello world")</w:t>
      </w:r>
    </w:p>
    <w:p>
      <w:r>
        <w:t>```</w:t>
      </w:r>
    </w:p>
    <w:p>
      <w:r>
        <w:t>Alternatively, if the intention is to store the string `print("Hello world")` in a list, the code should be:</w:t>
      </w:r>
    </w:p>
    <w:p>
      <w:r>
        <w:t>```python</w:t>
      </w:r>
    </w:p>
    <w:p>
      <w:r>
        <w:t>['print("Hello world")']</w:t>
      </w:r>
    </w:p>
    <w:p>
      <w:r>
        <w:t>```</w:t>
      </w:r>
    </w:p>
    <w:p>
      <w:pPr>
        <w:pStyle w:val="ListNumber"/>
      </w:pPr>
      <w:r>
        <w:t>**Logic Issue**:</w:t>
      </w:r>
    </w:p>
    <w:p>
      <w:pPr>
        <w:pStyle w:val="ListBullet"/>
      </w:pPr>
      <w:r>
        <w:t>If the intention is to execute the `print` statement, wrapping it in a list does not make sense. Lists are used to store multiple items, and the `print` function itself should not be placed inside a list unless there is a specific reason for doing so.</w:t>
      </w:r>
    </w:p>
    <w:p>
      <w:r>
        <w:t>---</w:t>
      </w:r>
    </w:p>
    <w:p>
      <w:pPr>
        <w:pStyle w:val="Heading2"/>
      </w:pPr>
      <w:r>
        <w:t>Final Correct Code</w:t>
      </w:r>
    </w:p>
    <w:p>
      <w:r>
        <w:t>Depending on the intended functionality, here are two possible corrections:</w:t>
      </w:r>
    </w:p>
    <w:p>
      <w:pPr>
        <w:pStyle w:val="ListNumber"/>
      </w:pPr>
      <w:r>
        <w:t>To simply print "Hello world":</w:t>
      </w:r>
    </w:p>
    <w:p>
      <w:r>
        <w:t>```python</w:t>
      </w:r>
    </w:p>
    <w:p>
      <w:r>
        <w:t>print("Hello world")</w:t>
      </w:r>
    </w:p>
    <w:p>
      <w:r>
        <w:t>```</w:t>
      </w:r>
    </w:p>
    <w:p>
      <w:pPr>
        <w:pStyle w:val="ListNumber"/>
      </w:pPr>
      <w:r>
        <w:t>To store the string `print("Hello world")` in a list:</w:t>
      </w:r>
    </w:p>
    <w:p>
      <w:r>
        <w:t>```python</w:t>
      </w:r>
    </w:p>
    <w:p>
      <w:r>
        <w:t>['print("Hello world")']</w:t>
      </w:r>
    </w:p>
    <w:p>
      <w:r>
        <w:t>```</w:t>
      </w:r>
    </w:p>
    <w:p>
      <w:r>
        <w:t>---</w:t>
      </w:r>
    </w:p>
    <w:p>
      <w:pPr>
        <w:pStyle w:val="Heading2"/>
      </w:pPr>
      <w:r>
        <w:t>Optimization Suggestions</w:t>
      </w:r>
    </w:p>
    <w:p>
      <w:r>
        <w:t>The provided code has a syntax issue and is not optimized for execution. Here's the corrected and optimized version:</w:t>
      </w:r>
    </w:p>
    <w:p>
      <w:pPr>
        <w:pStyle w:val="Heading3"/>
      </w:pPr>
      <w:r>
        <w:t>Issues:</w:t>
      </w:r>
    </w:p>
    <w:p>
      <w:pPr>
        <w:pStyle w:val="ListNumber"/>
      </w:pPr>
      <w:r>
        <w:t>The `Print` function is incorrectly capitalized. Python is case-sensitive, so it should be `print`.</w:t>
      </w:r>
    </w:p>
    <w:p>
      <w:pPr>
        <w:pStyle w:val="ListNumber"/>
      </w:pPr>
      <w:r>
        <w:t>The string `Hello world` is not enclosed in quotes properly.</w:t>
      </w:r>
    </w:p>
    <w:p>
      <w:pPr>
        <w:pStyle w:val="ListNumber"/>
      </w:pPr>
      <w:r>
        <w:t>The code is wrapped in a list, which is unnecessary unless there is a specific reason for it.</w:t>
      </w:r>
    </w:p>
    <w:p>
      <w:pPr>
        <w:pStyle w:val="Heading3"/>
      </w:pPr>
      <w:r>
        <w:t>Optimized Version:</w:t>
      </w:r>
    </w:p>
    <w:p>
      <w:r>
        <w:t>```python</w:t>
      </w:r>
    </w:p>
    <w:p>
      <w:r>
        <w:t>print("Hello world")</w:t>
      </w:r>
    </w:p>
    <w:p>
      <w:r>
        <w:t>```</w:t>
      </w:r>
    </w:p>
    <w:p>
      <w:pPr>
        <w:pStyle w:val="Heading3"/>
      </w:pPr>
      <w:r>
        <w:t>Explanation of Optimization:</w:t>
      </w:r>
    </w:p>
    <w:p>
      <w:pPr>
        <w:pStyle w:val="ListNumber"/>
      </w:pPr>
      <w:r>
        <w:t>Corrected the syntax by using lowercase `print`.</w:t>
      </w:r>
    </w:p>
    <w:p>
      <w:pPr>
        <w:pStyle w:val="ListNumber"/>
      </w:pPr>
      <w:r>
        <w:t>Properly enclosed the string in double quotes.</w:t>
      </w:r>
    </w:p>
    <w:p>
      <w:pPr>
        <w:pStyle w:val="ListNumber"/>
      </w:pPr>
      <w:r>
        <w:t>Removed the unnecessary list wrapping, as it serves no purpose in this context.</w:t>
      </w:r>
    </w:p>
    <w:p>
      <w:r>
        <w:t>This is now a clean and efficient implementation of the desired functionality.</w:t>
      </w:r>
    </w:p>
    <w:p>
      <w:r>
        <w:t>---</w:t>
      </w:r>
    </w:p>
    <w:p>
      <w:pPr>
        <w:pStyle w:val="Heading2"/>
      </w:pPr>
      <w:r>
        <w:t>Summary</w:t>
      </w:r>
    </w:p>
    <w:p>
      <w:pPr>
        <w:pStyle w:val="ListBullet"/>
      </w:pPr>
      <w:r>
        <w:t>**Code Quality**: Needs Improvement</w:t>
      </w:r>
    </w:p>
    <w:p>
      <w:pPr>
        <w:pStyle w:val="ListBullet"/>
      </w:pPr>
      <w:r>
        <w:t>**Bugs**: Minor</w:t>
      </w:r>
    </w:p>
    <w:p>
      <w:pPr>
        <w:pStyle w:val="ListBullet"/>
      </w:pPr>
      <w:r>
        <w:t>**Optimization**: Essential</w:t>
      </w:r>
    </w:p>
    <w:p>
      <w:r>
        <w:t>---</w:t>
      </w:r>
    </w:p>
    <w:p>
      <w:pPr>
        <w:pStyle w:val="Heading2"/>
      </w:pPr>
      <w:r>
        <w:t>Conclusion</w:t>
      </w:r>
    </w:p>
    <w:p>
      <w:r>
        <w:t xml:space="preserve">The code is </w:t>
      </w:r>
      <w:r>
        <w:rPr>
          <w:b/>
        </w:rPr>
        <w:t>not production-ready</w:t>
      </w:r>
      <w:r>
        <w:t xml:space="preserve"> and requires further work to fix the syntax error and ensure proper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